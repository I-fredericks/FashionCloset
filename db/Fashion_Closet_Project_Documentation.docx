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Fashion Closet Website Documentation</w:t>
      </w:r>
    </w:p>
    <w:p>
      <w:pPr>
        <w:pStyle w:val="Heading1"/>
      </w:pPr>
      <w:r>
        <w:t>Project Title:</w:t>
      </w:r>
    </w:p>
    <w:p>
      <w:r>
        <w:t>Fashion Closet E-Commerce Website</w:t>
      </w:r>
    </w:p>
    <w:p>
      <w:pPr>
        <w:pStyle w:val="Heading1"/>
      </w:pPr>
      <w:r>
        <w:t>Project Overview:</w:t>
      </w:r>
    </w:p>
    <w:p>
      <w:r>
        <w:t>Fashion Closet is a dynamic e-commerce website designed to offer a seamless shopping experience for users interested in purchasing fashion items. The platform caters to women, men, and kids, offering a wide range of clothing and accessories. Users can create accounts, browse products, place orders, and make payments with their shipping details. An admin dashboard is also included for managing products, orders, and deliveries, similar to platforms like Amazon.</w:t>
      </w:r>
    </w:p>
    <w:p>
      <w:pPr>
        <w:pStyle w:val="Heading1"/>
      </w:pPr>
      <w:r>
        <w:t>Technologies Used:</w:t>
      </w:r>
    </w:p>
    <w:p>
      <w:r>
        <w:t>Frontend: HTML, CSS, JavaScript</w:t>
      </w:r>
    </w:p>
    <w:p>
      <w:r>
        <w:t>Backend: PHP, MySQL (for database management)</w:t>
      </w:r>
    </w:p>
    <w:p>
      <w:pPr>
        <w:pStyle w:val="Heading1"/>
      </w:pPr>
      <w:r>
        <w:t>Key Features:</w:t>
      </w:r>
    </w:p>
    <w:p>
      <w:pPr>
        <w:pStyle w:val="Heading2"/>
      </w:pPr>
      <w:r>
        <w:t>User Features:</w:t>
      </w:r>
    </w:p>
    <w:p>
      <w:r>
        <w:t>- User account registration and login</w:t>
      </w:r>
    </w:p>
    <w:p>
      <w:r>
        <w:t>- Browse product categories: Women, Men, Kids, Accessories</w:t>
      </w:r>
    </w:p>
    <w:p>
      <w:r>
        <w:t>- View product details</w:t>
      </w:r>
    </w:p>
    <w:p>
      <w:r>
        <w:t>- Add items to cart</w:t>
      </w:r>
    </w:p>
    <w:p>
      <w:r>
        <w:t>- Place orders with payment details and shipping address</w:t>
      </w:r>
    </w:p>
    <w:p>
      <w:pPr>
        <w:pStyle w:val="Heading2"/>
      </w:pPr>
      <w:r>
        <w:t>Admin Features:</w:t>
      </w:r>
    </w:p>
    <w:p>
      <w:r>
        <w:t>- Secure admin login</w:t>
      </w:r>
    </w:p>
    <w:p>
      <w:r>
        <w:t>- Manage products: add, update, and delete</w:t>
      </w:r>
    </w:p>
    <w:p>
      <w:r>
        <w:t>- View and manage customer orders</w:t>
      </w:r>
    </w:p>
    <w:p>
      <w:r>
        <w:t>- Confirm delivered orders</w:t>
      </w:r>
    </w:p>
    <w:p>
      <w:r>
        <w:t>- Monitor website activity via admin dashboard</w:t>
      </w:r>
    </w:p>
    <w:p>
      <w:pPr>
        <w:pStyle w:val="Heading1"/>
      </w:pPr>
      <w:r>
        <w:t>Project Structure:</w:t>
      </w:r>
    </w:p>
    <w:tbl>
      <w:tblPr>
        <w:tblW w:type="auto" w:w="0"/>
        <w:tblLook w:firstColumn="1" w:firstRow="1" w:lastColumn="0" w:lastRow="0" w:noHBand="0" w:noVBand="1" w:val="04A0"/>
      </w:tblPr>
      <w:tblGrid>
        <w:gridCol w:w="4320"/>
        <w:gridCol w:w="4320"/>
      </w:tblGrid>
      <w:tr>
        <w:tc>
          <w:tcPr>
            <w:tcW w:type="dxa" w:w="4320"/>
          </w:tcPr>
          <w:p>
            <w:r>
              <w:t>Directory</w:t>
            </w:r>
          </w:p>
        </w:tc>
        <w:tc>
          <w:tcPr>
            <w:tcW w:type="dxa" w:w="4320"/>
          </w:tcPr>
          <w:p>
            <w:r>
              <w:t>Purpose</w:t>
            </w:r>
          </w:p>
        </w:tc>
      </w:tr>
      <w:tr>
        <w:tc>
          <w:tcPr>
            <w:tcW w:type="dxa" w:w="4320"/>
          </w:tcPr>
          <w:p>
            <w:r>
              <w:t>/css/</w:t>
            </w:r>
          </w:p>
        </w:tc>
        <w:tc>
          <w:tcPr>
            <w:tcW w:type="dxa" w:w="4320"/>
          </w:tcPr>
          <w:p>
            <w:r>
              <w:t>Contains the styling files for the website</w:t>
            </w:r>
          </w:p>
        </w:tc>
      </w:tr>
      <w:tr>
        <w:tc>
          <w:tcPr>
            <w:tcW w:type="dxa" w:w="4320"/>
          </w:tcPr>
          <w:p>
            <w:r>
              <w:t>/js/</w:t>
            </w:r>
          </w:p>
        </w:tc>
        <w:tc>
          <w:tcPr>
            <w:tcW w:type="dxa" w:w="4320"/>
          </w:tcPr>
          <w:p>
            <w:r>
              <w:t>Contains JavaScript files for interactive features</w:t>
            </w:r>
          </w:p>
        </w:tc>
      </w:tr>
      <w:tr>
        <w:tc>
          <w:tcPr>
            <w:tcW w:type="dxa" w:w="4320"/>
          </w:tcPr>
          <w:p>
            <w:r>
              <w:t>/php/</w:t>
            </w:r>
          </w:p>
        </w:tc>
        <w:tc>
          <w:tcPr>
            <w:tcW w:type="dxa" w:w="4320"/>
          </w:tcPr>
          <w:p>
            <w:r>
              <w:t>Contains PHP files handling backend logic and database operations</w:t>
            </w:r>
          </w:p>
        </w:tc>
      </w:tr>
      <w:tr>
        <w:tc>
          <w:tcPr>
            <w:tcW w:type="dxa" w:w="4320"/>
          </w:tcPr>
          <w:p>
            <w:r>
              <w:t>/images/</w:t>
            </w:r>
          </w:p>
        </w:tc>
        <w:tc>
          <w:tcPr>
            <w:tcW w:type="dxa" w:w="4320"/>
          </w:tcPr>
          <w:p>
            <w:r>
              <w:t>Stores images used throughout the website</w:t>
            </w:r>
          </w:p>
        </w:tc>
      </w:tr>
      <w:tr>
        <w:tc>
          <w:tcPr>
            <w:tcW w:type="dxa" w:w="4320"/>
          </w:tcPr>
          <w:p>
            <w:r>
              <w:t>/admin/</w:t>
            </w:r>
          </w:p>
        </w:tc>
        <w:tc>
          <w:tcPr>
            <w:tcW w:type="dxa" w:w="4320"/>
          </w:tcPr>
          <w:p>
            <w:r>
              <w:t>Admin dashboard pages and functionalities</w:t>
            </w:r>
          </w:p>
        </w:tc>
      </w:tr>
      <w:tr>
        <w:tc>
          <w:tcPr>
            <w:tcW w:type="dxa" w:w="4320"/>
          </w:tcPr>
          <w:p>
            <w:r>
              <w:t>index.html</w:t>
            </w:r>
          </w:p>
        </w:tc>
        <w:tc>
          <w:tcPr>
            <w:tcW w:type="dxa" w:w="4320"/>
          </w:tcPr>
          <w:p>
            <w:r>
              <w:t>Homepage for the Fashion Closet website</w:t>
            </w:r>
          </w:p>
        </w:tc>
      </w:tr>
    </w:tbl>
    <w:p>
      <w:pPr>
        <w:pStyle w:val="Heading1"/>
      </w:pPr>
      <w:r>
        <w:t>Database Structure:</w:t>
      </w:r>
    </w:p>
    <w:p>
      <w:r>
        <w:t>Database Name: fashion_closet_db</w:t>
      </w:r>
    </w:p>
    <w:tbl>
      <w:tblPr>
        <w:tblW w:type="auto" w:w="0"/>
        <w:tblLook w:firstColumn="1" w:firstRow="1" w:lastColumn="0" w:lastRow="0" w:noHBand="0" w:noVBand="1" w:val="04A0"/>
      </w:tblPr>
      <w:tblGrid>
        <w:gridCol w:w="4320"/>
        <w:gridCol w:w="4320"/>
      </w:tblGrid>
      <w:tr>
        <w:tc>
          <w:tcPr>
            <w:tcW w:type="dxa" w:w="4320"/>
          </w:tcPr>
          <w:p>
            <w:r>
              <w:t>Table Name</w:t>
            </w:r>
          </w:p>
        </w:tc>
        <w:tc>
          <w:tcPr>
            <w:tcW w:type="dxa" w:w="4320"/>
          </w:tcPr>
          <w:p>
            <w:r>
              <w:t>Description</w:t>
            </w:r>
          </w:p>
        </w:tc>
      </w:tr>
      <w:tr>
        <w:tc>
          <w:tcPr>
            <w:tcW w:type="dxa" w:w="4320"/>
          </w:tcPr>
          <w:p>
            <w:r>
              <w:t>users</w:t>
            </w:r>
          </w:p>
        </w:tc>
        <w:tc>
          <w:tcPr>
            <w:tcW w:type="dxa" w:w="4320"/>
          </w:tcPr>
          <w:p>
            <w:r>
              <w:t>Stores user account details</w:t>
            </w:r>
          </w:p>
        </w:tc>
      </w:tr>
      <w:tr>
        <w:tc>
          <w:tcPr>
            <w:tcW w:type="dxa" w:w="4320"/>
          </w:tcPr>
          <w:p>
            <w:r>
              <w:t>products</w:t>
            </w:r>
          </w:p>
        </w:tc>
        <w:tc>
          <w:tcPr>
            <w:tcW w:type="dxa" w:w="4320"/>
          </w:tcPr>
          <w:p>
            <w:r>
              <w:t>Contains product information</w:t>
            </w:r>
          </w:p>
        </w:tc>
      </w:tr>
      <w:tr>
        <w:tc>
          <w:tcPr>
            <w:tcW w:type="dxa" w:w="4320"/>
          </w:tcPr>
          <w:p>
            <w:r>
              <w:t>orders</w:t>
            </w:r>
          </w:p>
        </w:tc>
        <w:tc>
          <w:tcPr>
            <w:tcW w:type="dxa" w:w="4320"/>
          </w:tcPr>
          <w:p>
            <w:r>
              <w:t>Records customer orders</w:t>
            </w:r>
          </w:p>
        </w:tc>
      </w:tr>
      <w:tr>
        <w:tc>
          <w:tcPr>
            <w:tcW w:type="dxa" w:w="4320"/>
          </w:tcPr>
          <w:p>
            <w:r>
              <w:t>admin</w:t>
            </w:r>
          </w:p>
        </w:tc>
        <w:tc>
          <w:tcPr>
            <w:tcW w:type="dxa" w:w="4320"/>
          </w:tcPr>
          <w:p>
            <w:r>
              <w:t>Stores admin login details</w:t>
            </w:r>
          </w:p>
        </w:tc>
      </w:tr>
    </w:tbl>
    <w:p>
      <w:pPr>
        <w:pStyle w:val="Heading1"/>
      </w:pPr>
      <w:r>
        <w:t>How It Works:</w:t>
      </w:r>
    </w:p>
    <w:p>
      <w:r>
        <w:t>1. User Registration &amp; Login: Visitors can create an account or log in to browse and shop.</w:t>
      </w:r>
    </w:p>
    <w:p>
      <w:r>
        <w:t>2. Product Browsing &amp; Ordering: Users can explore categories, add items to cart, and place orders by providing payment details and shipping address.</w:t>
      </w:r>
    </w:p>
    <w:p>
      <w:r>
        <w:t>3. Admin Management: The admin logs in to a secure dashboard to manage products, monitor customer orders, and confirm delivered orders.</w:t>
      </w:r>
    </w:p>
    <w:p>
      <w:pPr>
        <w:pStyle w:val="Heading1"/>
      </w:pPr>
      <w:r>
        <w:t>Future Improvements:</w:t>
      </w:r>
    </w:p>
    <w:p>
      <w:r>
        <w:t>- Integrating real payment gateways (e.g., PayPal, Stripe)</w:t>
      </w:r>
    </w:p>
    <w:p>
      <w:r>
        <w:t>- Adding product reviews and ratings</w:t>
      </w:r>
    </w:p>
    <w:p>
      <w:r>
        <w:t>- Implementing order tracking for customers</w:t>
      </w:r>
    </w:p>
    <w:p>
      <w:r>
        <w:t>- Improving responsive design for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